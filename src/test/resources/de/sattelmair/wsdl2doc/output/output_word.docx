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hw.html" ContentType="text/ht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altChunk r:id="rId3"/>
    <w:sectPr>
      <w:pgSz w:code="9" w:h="16839" w:w="11907"/>
      <w:pgMar w:gutter="" w:footer="" w:header="" w:left="1440" w:bottom="1440" w:right="1440" w:top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val="1" w:uri="http://schemas.microsoft.com/office/word" w:name="overrideTableStyleFontSizeAndJustification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aFChunk" Target="../hw.html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